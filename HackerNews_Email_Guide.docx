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67113" w14:textId="77777777" w:rsidR="00C24E11" w:rsidRDefault="00000000">
      <w:pPr>
        <w:pStyle w:val="Heading1"/>
      </w:pPr>
      <w:r>
        <w:t>Automated Daily Email of Top 10 Hacker News Headlines using GitHub Actions</w:t>
      </w:r>
    </w:p>
    <w:p w14:paraId="559CBC98" w14:textId="77777777" w:rsidR="00C24E11" w:rsidRDefault="00000000">
      <w:pPr>
        <w:pStyle w:val="Heading2"/>
      </w:pPr>
      <w:r>
        <w:t>Overview</w:t>
      </w:r>
    </w:p>
    <w:p w14:paraId="78FBF320" w14:textId="77777777" w:rsidR="00C24E11" w:rsidRDefault="00000000">
      <w:r>
        <w:t>This guide explains how to scrape the top 10 headlines from The Hacker News website and send them via email daily at 9am using GitHub Actions. It includes the Python script, GitHub Actions workflow configuration, secrets setup, and troubleshooting tips.</w:t>
      </w:r>
    </w:p>
    <w:p w14:paraId="74AAFFA5" w14:textId="77777777" w:rsidR="00C24E11" w:rsidRDefault="00000000">
      <w:pPr>
        <w:pStyle w:val="Heading2"/>
      </w:pPr>
      <w:r>
        <w:t>Step-by-Step Setup</w:t>
      </w:r>
    </w:p>
    <w:p w14:paraId="5F1E41DE" w14:textId="77777777" w:rsidR="00C24E11" w:rsidRDefault="00000000">
      <w:pPr>
        <w:pStyle w:val="Heading3"/>
      </w:pPr>
      <w:r>
        <w:t>1. Create GitHub Repository</w:t>
      </w:r>
    </w:p>
    <w:p w14:paraId="26D1D544" w14:textId="77777777" w:rsidR="00C24E11" w:rsidRDefault="00000000">
      <w:r>
        <w:t>Go to https://github.com and create a new repository (e.g., daily-hackernews-email). Clone it locally or use the web editor.</w:t>
      </w:r>
    </w:p>
    <w:p w14:paraId="5AEF4F98" w14:textId="77777777" w:rsidR="00C24E11" w:rsidRDefault="00000000">
      <w:pPr>
        <w:pStyle w:val="Heading3"/>
      </w:pPr>
      <w:r>
        <w:t>2. Add Python Script</w:t>
      </w:r>
    </w:p>
    <w:p w14:paraId="29CD5568" w14:textId="77777777" w:rsidR="00C24E11" w:rsidRDefault="00000000">
      <w:r>
        <w:t>Create a file named send_hackernews.py and paste the following code:</w:t>
      </w:r>
    </w:p>
    <w:p w14:paraId="3CCB93C6" w14:textId="77777777" w:rsidR="00D31F1D" w:rsidRDefault="00D31F1D" w:rsidP="00D31F1D">
      <w:r>
        <w:t>import requests</w:t>
      </w:r>
    </w:p>
    <w:p w14:paraId="68F0E859" w14:textId="77777777" w:rsidR="00D31F1D" w:rsidRDefault="00D31F1D" w:rsidP="00D31F1D">
      <w:r>
        <w:t>from bs4 import BeautifulSoup</w:t>
      </w:r>
    </w:p>
    <w:p w14:paraId="7D0E7ADD" w14:textId="77777777" w:rsidR="00D31F1D" w:rsidRDefault="00D31F1D" w:rsidP="00D31F1D">
      <w:r>
        <w:t>import smtplib</w:t>
      </w:r>
    </w:p>
    <w:p w14:paraId="2F8C7D00" w14:textId="77777777" w:rsidR="00D31F1D" w:rsidRDefault="00D31F1D" w:rsidP="00D31F1D">
      <w:r>
        <w:t>from email.mime.multipart import MIMEMultipart</w:t>
      </w:r>
    </w:p>
    <w:p w14:paraId="3BA447A3" w14:textId="77777777" w:rsidR="00D31F1D" w:rsidRDefault="00D31F1D" w:rsidP="00D31F1D">
      <w:r>
        <w:t>from email.mime.text import MIMEText</w:t>
      </w:r>
    </w:p>
    <w:p w14:paraId="285CFB81" w14:textId="77777777" w:rsidR="00D31F1D" w:rsidRDefault="00D31F1D" w:rsidP="00D31F1D"/>
    <w:p w14:paraId="12293BB0" w14:textId="77777777" w:rsidR="00D31F1D" w:rsidRDefault="00D31F1D" w:rsidP="00D31F1D">
      <w:r>
        <w:t># Gmail credentials</w:t>
      </w:r>
    </w:p>
    <w:p w14:paraId="52E38EC7" w14:textId="77777777" w:rsidR="00D31F1D" w:rsidRDefault="00D31F1D" w:rsidP="00D31F1D">
      <w:r>
        <w:t>GMAIL_USER = 'zeusyee1247@gmail.com'</w:t>
      </w:r>
    </w:p>
    <w:p w14:paraId="7EE938D6" w14:textId="77777777" w:rsidR="00D31F1D" w:rsidRDefault="00D31F1D" w:rsidP="00D31F1D">
      <w:r>
        <w:t>GMAIL_APP_PASSWORD = 'gydy ihxl bcmp kisr'</w:t>
      </w:r>
    </w:p>
    <w:p w14:paraId="5436740F" w14:textId="77777777" w:rsidR="00D31F1D" w:rsidRDefault="00D31F1D" w:rsidP="00D31F1D">
      <w:r>
        <w:t>TO_EMAIL = 'zeusyee1247@gmail.com'</w:t>
      </w:r>
    </w:p>
    <w:p w14:paraId="480F4947" w14:textId="77777777" w:rsidR="00D31F1D" w:rsidRDefault="00D31F1D" w:rsidP="00D31F1D"/>
    <w:p w14:paraId="0D7AFCDE" w14:textId="77777777" w:rsidR="00D31F1D" w:rsidRDefault="00D31F1D" w:rsidP="00D31F1D">
      <w:r>
        <w:t># Scrape headlines</w:t>
      </w:r>
    </w:p>
    <w:p w14:paraId="42437C7B" w14:textId="77777777" w:rsidR="00D31F1D" w:rsidRDefault="00D31F1D" w:rsidP="00D31F1D">
      <w:r>
        <w:t>def get_headlines():</w:t>
      </w:r>
    </w:p>
    <w:p w14:paraId="320B5E7D" w14:textId="77777777" w:rsidR="00D31F1D" w:rsidRDefault="00D31F1D" w:rsidP="00D31F1D">
      <w:r>
        <w:t xml:space="preserve">    url = 'https://thehackernews.com'</w:t>
      </w:r>
    </w:p>
    <w:p w14:paraId="7934B926" w14:textId="77777777" w:rsidR="00D31F1D" w:rsidRDefault="00D31F1D" w:rsidP="00D31F1D">
      <w:r>
        <w:t xml:space="preserve">    response = requests.get(url)</w:t>
      </w:r>
    </w:p>
    <w:p w14:paraId="76AFDB8A" w14:textId="77777777" w:rsidR="00D31F1D" w:rsidRDefault="00D31F1D" w:rsidP="00D31F1D">
      <w:r>
        <w:lastRenderedPageBreak/>
        <w:t xml:space="preserve">    soup = BeautifulSoup(response.text, 'html.parser')</w:t>
      </w:r>
    </w:p>
    <w:p w14:paraId="53863D56" w14:textId="77777777" w:rsidR="00D31F1D" w:rsidRDefault="00D31F1D" w:rsidP="00D31F1D">
      <w:r>
        <w:t xml:space="preserve">    articles = soup.find_all('a', class_='story-link')[:10]</w:t>
      </w:r>
    </w:p>
    <w:p w14:paraId="5FEBDDFD" w14:textId="77777777" w:rsidR="00D31F1D" w:rsidRDefault="00D31F1D" w:rsidP="00D31F1D"/>
    <w:p w14:paraId="76B01344" w14:textId="77777777" w:rsidR="00D31F1D" w:rsidRDefault="00D31F1D" w:rsidP="00D31F1D">
      <w:r>
        <w:t xml:space="preserve">    headlines = []</w:t>
      </w:r>
    </w:p>
    <w:p w14:paraId="5BE0082B" w14:textId="77777777" w:rsidR="00D31F1D" w:rsidRDefault="00D31F1D" w:rsidP="00D31F1D">
      <w:r>
        <w:t xml:space="preserve">    for article in articles:</w:t>
      </w:r>
    </w:p>
    <w:p w14:paraId="3CA64C30" w14:textId="77777777" w:rsidR="00D31F1D" w:rsidRDefault="00D31F1D" w:rsidP="00D31F1D">
      <w:r>
        <w:t xml:space="preserve">        title_tag = article.find('h2')</w:t>
      </w:r>
    </w:p>
    <w:p w14:paraId="52C59CDC" w14:textId="77777777" w:rsidR="00D31F1D" w:rsidRDefault="00D31F1D" w:rsidP="00D31F1D">
      <w:r>
        <w:t xml:space="preserve">        if title_tag and article.has_attr('href'):</w:t>
      </w:r>
    </w:p>
    <w:p w14:paraId="021F9272" w14:textId="77777777" w:rsidR="00D31F1D" w:rsidRDefault="00D31F1D" w:rsidP="00D31F1D">
      <w:r>
        <w:t xml:space="preserve">            title = title_tag.text.strip()</w:t>
      </w:r>
    </w:p>
    <w:p w14:paraId="1041CFD2" w14:textId="77777777" w:rsidR="00D31F1D" w:rsidRDefault="00D31F1D" w:rsidP="00D31F1D">
      <w:r>
        <w:t xml:space="preserve">            link = article['href']</w:t>
      </w:r>
    </w:p>
    <w:p w14:paraId="47CE6BCE" w14:textId="77777777" w:rsidR="00D31F1D" w:rsidRDefault="00D31F1D" w:rsidP="00D31F1D">
      <w:r>
        <w:t xml:space="preserve">            headlines.append(f'&lt;li&gt;&lt;a href="{link}"&gt;{title}&lt;/a&gt;&lt;/li&gt;')</w:t>
      </w:r>
    </w:p>
    <w:p w14:paraId="550A9760" w14:textId="77777777" w:rsidR="00D31F1D" w:rsidRDefault="00D31F1D" w:rsidP="00D31F1D"/>
    <w:p w14:paraId="125E1A0A" w14:textId="77777777" w:rsidR="00D31F1D" w:rsidRDefault="00D31F1D" w:rsidP="00D31F1D">
      <w:r>
        <w:t xml:space="preserve">    if headlines:</w:t>
      </w:r>
    </w:p>
    <w:p w14:paraId="3F19B525" w14:textId="77777777" w:rsidR="00D31F1D" w:rsidRDefault="00D31F1D" w:rsidP="00D31F1D">
      <w:r>
        <w:t xml:space="preserve">        return '&lt;ul&gt;' + ''.join(headlines) + '&lt;/ul&gt;'</w:t>
      </w:r>
    </w:p>
    <w:p w14:paraId="5847192B" w14:textId="77777777" w:rsidR="00D31F1D" w:rsidRDefault="00D31F1D" w:rsidP="00D31F1D">
      <w:r>
        <w:t xml:space="preserve">    else:</w:t>
      </w:r>
    </w:p>
    <w:p w14:paraId="3A9D6076" w14:textId="77777777" w:rsidR="00D31F1D" w:rsidRDefault="00D31F1D" w:rsidP="00D31F1D">
      <w:r>
        <w:t xml:space="preserve">        return '&lt;p&gt;No headlines found.&lt;/p&gt;'</w:t>
      </w:r>
    </w:p>
    <w:p w14:paraId="428A608A" w14:textId="77777777" w:rsidR="00D31F1D" w:rsidRDefault="00D31F1D" w:rsidP="00D31F1D">
      <w:r>
        <w:t xml:space="preserve">    </w:t>
      </w:r>
    </w:p>
    <w:p w14:paraId="51A66786" w14:textId="77777777" w:rsidR="00D31F1D" w:rsidRDefault="00D31F1D" w:rsidP="00D31F1D">
      <w:r>
        <w:t># Send email</w:t>
      </w:r>
    </w:p>
    <w:p w14:paraId="77DE4DE7" w14:textId="77777777" w:rsidR="00D31F1D" w:rsidRDefault="00D31F1D" w:rsidP="00D31F1D">
      <w:r>
        <w:t>def send_email(content):</w:t>
      </w:r>
    </w:p>
    <w:p w14:paraId="265F8909" w14:textId="77777777" w:rsidR="00D31F1D" w:rsidRDefault="00D31F1D" w:rsidP="00D31F1D">
      <w:r>
        <w:t xml:space="preserve">    msg = MIMEMultipart('alternative')</w:t>
      </w:r>
    </w:p>
    <w:p w14:paraId="3A18EA53" w14:textId="77777777" w:rsidR="00D31F1D" w:rsidRDefault="00D31F1D" w:rsidP="00D31F1D">
      <w:r>
        <w:t xml:space="preserve">    msg['Subject'] = 'Top 10 Hacker News Headlines'</w:t>
      </w:r>
    </w:p>
    <w:p w14:paraId="68E233A3" w14:textId="77777777" w:rsidR="00D31F1D" w:rsidRDefault="00D31F1D" w:rsidP="00D31F1D">
      <w:r>
        <w:t xml:space="preserve">    msg['From'] = GMAIL_USER</w:t>
      </w:r>
    </w:p>
    <w:p w14:paraId="48E3EAFA" w14:textId="77777777" w:rsidR="00D31F1D" w:rsidRDefault="00D31F1D" w:rsidP="00D31F1D">
      <w:r>
        <w:t xml:space="preserve">    msg['To'] = TO_EMAIL</w:t>
      </w:r>
    </w:p>
    <w:p w14:paraId="6ABA4ED6" w14:textId="77777777" w:rsidR="00D31F1D" w:rsidRDefault="00D31F1D" w:rsidP="00D31F1D"/>
    <w:p w14:paraId="086F55AA" w14:textId="77777777" w:rsidR="00D31F1D" w:rsidRDefault="00D31F1D" w:rsidP="00D31F1D">
      <w:r>
        <w:t xml:space="preserve">    html = f"""\</w:t>
      </w:r>
    </w:p>
    <w:p w14:paraId="32362025" w14:textId="77777777" w:rsidR="00D31F1D" w:rsidRDefault="00D31F1D" w:rsidP="00D31F1D">
      <w:r>
        <w:t xml:space="preserve">    &lt;html&gt;</w:t>
      </w:r>
    </w:p>
    <w:p w14:paraId="617BE68F" w14:textId="77777777" w:rsidR="00D31F1D" w:rsidRDefault="00D31F1D" w:rsidP="00D31F1D">
      <w:r>
        <w:t xml:space="preserve">      &lt;body&gt;</w:t>
      </w:r>
    </w:p>
    <w:p w14:paraId="6948E1D9" w14:textId="77777777" w:rsidR="00D31F1D" w:rsidRDefault="00D31F1D" w:rsidP="00D31F1D">
      <w:r>
        <w:lastRenderedPageBreak/>
        <w:t xml:space="preserve">        &lt;h3&gt;Top 10 Headlines from The Hacker News&lt;/h3&gt;</w:t>
      </w:r>
    </w:p>
    <w:p w14:paraId="2C0D433C" w14:textId="77777777" w:rsidR="00D31F1D" w:rsidRDefault="00D31F1D" w:rsidP="00D31F1D">
      <w:r>
        <w:t xml:space="preserve">        {content}</w:t>
      </w:r>
    </w:p>
    <w:p w14:paraId="13D922E0" w14:textId="77777777" w:rsidR="00D31F1D" w:rsidRDefault="00D31F1D" w:rsidP="00D31F1D">
      <w:r>
        <w:t xml:space="preserve">      &lt;/body&gt;</w:t>
      </w:r>
    </w:p>
    <w:p w14:paraId="0C1BA932" w14:textId="77777777" w:rsidR="00D31F1D" w:rsidRDefault="00D31F1D" w:rsidP="00D31F1D">
      <w:r>
        <w:t xml:space="preserve">    &lt;/html&gt;</w:t>
      </w:r>
    </w:p>
    <w:p w14:paraId="1C369106" w14:textId="77777777" w:rsidR="00D31F1D" w:rsidRDefault="00D31F1D" w:rsidP="00D31F1D">
      <w:r>
        <w:t xml:space="preserve">    """</w:t>
      </w:r>
    </w:p>
    <w:p w14:paraId="74664CF2" w14:textId="77777777" w:rsidR="00D31F1D" w:rsidRDefault="00D31F1D" w:rsidP="00D31F1D">
      <w:r>
        <w:t xml:space="preserve">    msg.attach(MIMEText(html, 'html'))</w:t>
      </w:r>
    </w:p>
    <w:p w14:paraId="13A2E1D8" w14:textId="77777777" w:rsidR="00D31F1D" w:rsidRDefault="00D31F1D" w:rsidP="00D31F1D"/>
    <w:p w14:paraId="6ABECDBE" w14:textId="77777777" w:rsidR="00D31F1D" w:rsidRDefault="00D31F1D" w:rsidP="00D31F1D">
      <w:r>
        <w:t xml:space="preserve">    server = smtplib.SMTP('smtp.gmail.com', 587)</w:t>
      </w:r>
    </w:p>
    <w:p w14:paraId="34E7EDA8" w14:textId="77777777" w:rsidR="00D31F1D" w:rsidRDefault="00D31F1D" w:rsidP="00D31F1D">
      <w:r>
        <w:t xml:space="preserve">    server.starttls()</w:t>
      </w:r>
    </w:p>
    <w:p w14:paraId="409514A2" w14:textId="77777777" w:rsidR="00D31F1D" w:rsidRDefault="00D31F1D" w:rsidP="00D31F1D">
      <w:r>
        <w:t xml:space="preserve">    server.login(GMAIL_USER, GMAIL_APP_PASSWORD)</w:t>
      </w:r>
    </w:p>
    <w:p w14:paraId="32455315" w14:textId="77777777" w:rsidR="00D31F1D" w:rsidRDefault="00D31F1D" w:rsidP="00D31F1D">
      <w:r>
        <w:t xml:space="preserve">    server.sendmail(GMAIL_USER, TO_EMAIL, msg.as_string())</w:t>
      </w:r>
    </w:p>
    <w:p w14:paraId="28912A5E" w14:textId="77777777" w:rsidR="00D31F1D" w:rsidRDefault="00D31F1D" w:rsidP="00D31F1D">
      <w:r>
        <w:t xml:space="preserve">    server.quit()</w:t>
      </w:r>
    </w:p>
    <w:p w14:paraId="6413148A" w14:textId="77777777" w:rsidR="00D31F1D" w:rsidRDefault="00D31F1D" w:rsidP="00D31F1D"/>
    <w:p w14:paraId="4B07DB68" w14:textId="77777777" w:rsidR="00D31F1D" w:rsidRDefault="00D31F1D" w:rsidP="00D31F1D">
      <w:r>
        <w:t># Run</w:t>
      </w:r>
    </w:p>
    <w:p w14:paraId="0779067E" w14:textId="77777777" w:rsidR="00D31F1D" w:rsidRDefault="00D31F1D" w:rsidP="00D31F1D">
      <w:r>
        <w:t>if __name__ == '__main__':</w:t>
      </w:r>
    </w:p>
    <w:p w14:paraId="48FABDDB" w14:textId="77777777" w:rsidR="00D31F1D" w:rsidRDefault="00D31F1D" w:rsidP="00D31F1D">
      <w:r>
        <w:t xml:space="preserve">    headlines_html = get_headlines()</w:t>
      </w:r>
    </w:p>
    <w:p w14:paraId="455252CB" w14:textId="5652493B" w:rsidR="00C24E11" w:rsidRDefault="00D31F1D" w:rsidP="00D31F1D">
      <w:r>
        <w:t xml:space="preserve">    send_email(headlines_html)</w:t>
      </w:r>
    </w:p>
    <w:p w14:paraId="60F7DF13" w14:textId="77777777" w:rsidR="00D31F1D" w:rsidRDefault="00D31F1D" w:rsidP="00D31F1D"/>
    <w:p w14:paraId="023F11B0" w14:textId="77777777" w:rsidR="00C24E11" w:rsidRDefault="00000000">
      <w:pPr>
        <w:pStyle w:val="Heading3"/>
      </w:pPr>
      <w:r>
        <w:t>3. Configure GitHub Secrets</w:t>
      </w:r>
    </w:p>
    <w:p w14:paraId="48963B8B" w14:textId="1E74BEE3" w:rsidR="00C24E11" w:rsidRDefault="00000000">
      <w:r>
        <w:t>Go to your repository → Settings → Secrets and variables → Actions → New repository secret. Add the following secrets:</w:t>
      </w:r>
      <w:r>
        <w:br/>
        <w:t>- GMAIL_USER: your Gmail address</w:t>
      </w:r>
      <w:r>
        <w:br/>
        <w:t xml:space="preserve">- GMAIL_APP_PASSWORD: your Gmail app password (generated from </w:t>
      </w:r>
      <w:hyperlink r:id="rId6" w:history="1">
        <w:r w:rsidR="00D31F1D" w:rsidRPr="001E259D">
          <w:rPr>
            <w:rStyle w:val="Hyperlink"/>
          </w:rPr>
          <w:t>https://myaccount.google.com/apppasswords</w:t>
        </w:r>
      </w:hyperlink>
      <w:r>
        <w:t>)</w:t>
      </w:r>
    </w:p>
    <w:p w14:paraId="4B8F28DC" w14:textId="77777777" w:rsidR="00D31F1D" w:rsidRDefault="00D31F1D"/>
    <w:p w14:paraId="513C83C3" w14:textId="77777777" w:rsidR="00D31F1D" w:rsidRDefault="00D31F1D"/>
    <w:p w14:paraId="6A32CB6F" w14:textId="77777777" w:rsidR="00D31F1D" w:rsidRDefault="00D31F1D"/>
    <w:p w14:paraId="46771C97" w14:textId="77777777" w:rsidR="00C24E11" w:rsidRDefault="00000000">
      <w:pPr>
        <w:pStyle w:val="Heading3"/>
      </w:pPr>
      <w:r>
        <w:lastRenderedPageBreak/>
        <w:t>4. Create GitHub Actions Workflow</w:t>
      </w:r>
    </w:p>
    <w:p w14:paraId="62909635" w14:textId="77777777" w:rsidR="00C24E11" w:rsidRDefault="00000000">
      <w:r>
        <w:t>Create a file at .github/workflows/daily_email.yml with the following content:</w:t>
      </w:r>
    </w:p>
    <w:p w14:paraId="5FDF68C9" w14:textId="6EB88E98" w:rsidR="00276EA4" w:rsidRDefault="00000000">
      <w:r>
        <w:t>name: Daily Hacker News Email</w:t>
      </w:r>
      <w:r>
        <w:br/>
      </w:r>
      <w:r>
        <w:br/>
        <w:t>on:</w:t>
      </w:r>
      <w:r>
        <w:br/>
        <w:t xml:space="preserve">  schedule:</w:t>
      </w:r>
      <w:r>
        <w:br/>
        <w:t xml:space="preserve">    - cron: '0 1 * * *'  # 9am Malaysia time (UTC+8)</w:t>
      </w:r>
      <w:r>
        <w:br/>
        <w:t xml:space="preserve">  workflow_dispatch:</w:t>
      </w:r>
      <w:r>
        <w:br/>
      </w:r>
      <w:r>
        <w:br/>
        <w:t>jobs:</w:t>
      </w:r>
      <w:r>
        <w:br/>
        <w:t xml:space="preserve">  send_email:</w:t>
      </w:r>
      <w:r>
        <w:br/>
        <w:t xml:space="preserve">    runs-on: ubuntu-latest</w:t>
      </w:r>
      <w:r>
        <w:br/>
        <w:t xml:space="preserve">    steps:</w:t>
      </w:r>
      <w:r>
        <w:br/>
        <w:t xml:space="preserve">      - name: Checkout repo</w:t>
      </w:r>
      <w:r>
        <w:br/>
        <w:t xml:space="preserve">        uses: actions/checkout@v3</w:t>
      </w:r>
      <w:r>
        <w:br/>
      </w:r>
      <w:r>
        <w:br/>
        <w:t xml:space="preserve">      - name: Set up Python</w:t>
      </w:r>
      <w:r>
        <w:br/>
        <w:t xml:space="preserve">        uses: actions/setup-python@v4</w:t>
      </w:r>
      <w:r>
        <w:br/>
        <w:t xml:space="preserve">        with:</w:t>
      </w:r>
      <w:r>
        <w:br/>
        <w:t xml:space="preserve">          python-version: '3.x'</w:t>
      </w:r>
      <w:r>
        <w:br/>
      </w:r>
      <w:r>
        <w:br/>
        <w:t xml:space="preserve">      - name: Install dependencies</w:t>
      </w:r>
      <w:r>
        <w:br/>
        <w:t xml:space="preserve">        run: pip install requests beautifulsoup4</w:t>
      </w:r>
      <w:r>
        <w:br/>
      </w:r>
      <w:r>
        <w:br/>
        <w:t xml:space="preserve">      - name: Run script</w:t>
      </w:r>
      <w:r>
        <w:br/>
        <w:t xml:space="preserve">        env:</w:t>
      </w:r>
      <w:r>
        <w:br/>
        <w:t xml:space="preserve">          GMAIL_USER: ${{ secrets.GMAIL_USER }}</w:t>
      </w:r>
      <w:r>
        <w:br/>
        <w:t xml:space="preserve">          GMAIL_APP_PASSWORD: ${{ secrets.GMAIL_APP_PASSWORD }}</w:t>
      </w:r>
      <w:r>
        <w:br/>
        <w:t xml:space="preserve">        run: python send_hackernews.py</w:t>
      </w:r>
      <w:r>
        <w:br/>
      </w:r>
    </w:p>
    <w:p w14:paraId="394353AE" w14:textId="77777777" w:rsidR="00276EA4" w:rsidRDefault="00276EA4">
      <w:r>
        <w:br w:type="page"/>
      </w:r>
    </w:p>
    <w:p w14:paraId="18C3D8B0" w14:textId="77777777" w:rsidR="00C24E11" w:rsidRDefault="00000000">
      <w:pPr>
        <w:pStyle w:val="Heading3"/>
      </w:pPr>
      <w:r>
        <w:lastRenderedPageBreak/>
        <w:t>5. Commit and Push</w:t>
      </w:r>
    </w:p>
    <w:p w14:paraId="2C5CA078" w14:textId="77777777" w:rsidR="00C24E11" w:rsidRDefault="00000000">
      <w:r>
        <w:t>Run the following commands to push your changes to GitHub:</w:t>
      </w:r>
    </w:p>
    <w:p w14:paraId="7884EED6" w14:textId="77777777" w:rsidR="00C24E11" w:rsidRDefault="00000000">
      <w:r>
        <w:t>git add .</w:t>
      </w:r>
      <w:r>
        <w:br/>
        <w:t>git commit -m "Initial commit"</w:t>
      </w:r>
      <w:r>
        <w:br/>
        <w:t>git push origin main</w:t>
      </w:r>
    </w:p>
    <w:p w14:paraId="1ECB8061" w14:textId="77777777" w:rsidR="00C24E11" w:rsidRDefault="00000000">
      <w:pPr>
        <w:pStyle w:val="Heading3"/>
      </w:pPr>
      <w:r>
        <w:t>6. Manual Test</w:t>
      </w:r>
    </w:p>
    <w:p w14:paraId="0008CDCD" w14:textId="77777777" w:rsidR="00C24E11" w:rsidRDefault="00000000">
      <w:r>
        <w:t>To test manually:</w:t>
      </w:r>
      <w:r>
        <w:br/>
        <w:t>- Go to your repo → Actions tab</w:t>
      </w:r>
      <w:r>
        <w:br/>
        <w:t>- Select the workflow → Click 'Run workflow'</w:t>
      </w:r>
      <w:r>
        <w:br/>
        <w:t>- Check logs and verify email delivery</w:t>
      </w:r>
    </w:p>
    <w:p w14:paraId="6CCBECAA" w14:textId="77777777" w:rsidR="00C24E11" w:rsidRDefault="00000000">
      <w:pPr>
        <w:pStyle w:val="Heading2"/>
      </w:pPr>
      <w:r>
        <w:t>Troubleshooting</w:t>
      </w:r>
    </w:p>
    <w:p w14:paraId="664322A1" w14:textId="77777777" w:rsidR="00C24E11" w:rsidRDefault="00000000">
      <w:r>
        <w:t>- SMTPAuthenticationError: Check Gmail App Password and ensure 2FA is enabled</w:t>
      </w:r>
      <w:r>
        <w:br/>
        <w:t>- No headlines in email: Update scraping logic to use 'a.story-link' and 'h2' tags</w:t>
      </w:r>
      <w:r>
        <w:br/>
        <w:t>- Secrets exposed: Ensure credentials are stored in GitHub Secrets and not hardcoded</w:t>
      </w:r>
    </w:p>
    <w:p w14:paraId="38945F1E" w14:textId="77777777" w:rsidR="00C24E11" w:rsidRDefault="00000000">
      <w:pPr>
        <w:pStyle w:val="Heading2"/>
      </w:pPr>
      <w:r>
        <w:t>Security Note</w:t>
      </w:r>
    </w:p>
    <w:p w14:paraId="2F11D991" w14:textId="77777777" w:rsidR="00C24E11" w:rsidRDefault="00000000">
      <w:r>
        <w:t>You can keep the repository public as long as secrets are stored securely in GitHub Secrets. Do not hardcode your Gmail credentials in the script. If unsure, set the repository to private.</w:t>
      </w:r>
    </w:p>
    <w:sectPr w:rsidR="00C24E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923616">
    <w:abstractNumId w:val="8"/>
  </w:num>
  <w:num w:numId="2" w16cid:durableId="479811772">
    <w:abstractNumId w:val="6"/>
  </w:num>
  <w:num w:numId="3" w16cid:durableId="474102379">
    <w:abstractNumId w:val="5"/>
  </w:num>
  <w:num w:numId="4" w16cid:durableId="1364549699">
    <w:abstractNumId w:val="4"/>
  </w:num>
  <w:num w:numId="5" w16cid:durableId="858004118">
    <w:abstractNumId w:val="7"/>
  </w:num>
  <w:num w:numId="6" w16cid:durableId="925726898">
    <w:abstractNumId w:val="3"/>
  </w:num>
  <w:num w:numId="7" w16cid:durableId="1537934185">
    <w:abstractNumId w:val="2"/>
  </w:num>
  <w:num w:numId="8" w16cid:durableId="338317693">
    <w:abstractNumId w:val="1"/>
  </w:num>
  <w:num w:numId="9" w16cid:durableId="15427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EA4"/>
    <w:rsid w:val="0029639D"/>
    <w:rsid w:val="00326F90"/>
    <w:rsid w:val="00AA1D8D"/>
    <w:rsid w:val="00B47730"/>
    <w:rsid w:val="00C24E11"/>
    <w:rsid w:val="00CB0664"/>
    <w:rsid w:val="00D31F1D"/>
    <w:rsid w:val="00FA6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6F05154-D6D3-41DB-94E0-EED3404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31F1D"/>
    <w:rPr>
      <w:color w:val="0000FF" w:themeColor="hyperlink"/>
      <w:u w:val="single"/>
    </w:rPr>
  </w:style>
  <w:style w:type="character" w:styleId="UnresolvedMention">
    <w:name w:val="Unresolved Mention"/>
    <w:basedOn w:val="DefaultParagraphFont"/>
    <w:uiPriority w:val="99"/>
    <w:semiHidden/>
    <w:unhideWhenUsed/>
    <w:rsid w:val="00D3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account.google.com/apppasswo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YYL</cp:lastModifiedBy>
  <cp:revision>3</cp:revision>
  <dcterms:created xsi:type="dcterms:W3CDTF">2013-12-23T23:15:00Z</dcterms:created>
  <dcterms:modified xsi:type="dcterms:W3CDTF">2025-08-05T06:27:00Z</dcterms:modified>
  <cp:category/>
</cp:coreProperties>
</file>